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F327" w14:textId="77777777" w:rsidR="00BA6D85" w:rsidRDefault="00BA6D85" w:rsidP="00BA6D85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32F43">
        <w:rPr>
          <w:rFonts w:ascii="Times New Roman" w:hAnsi="Times New Roman" w:cs="Times New Roman"/>
          <w:color w:val="auto"/>
          <w:sz w:val="24"/>
          <w:szCs w:val="24"/>
        </w:rPr>
        <w:t xml:space="preserve">Project Development </w:t>
      </w:r>
      <w:proofErr w:type="spellStart"/>
      <w:r w:rsidRPr="00532F43">
        <w:rPr>
          <w:rFonts w:ascii="Times New Roman" w:hAnsi="Times New Roman" w:cs="Times New Roman"/>
          <w:color w:val="auto"/>
          <w:sz w:val="24"/>
          <w:szCs w:val="24"/>
        </w:rPr>
        <w:t>Phase</w:t>
      </w:r>
      <w:proofErr w:type="spellEnd"/>
    </w:p>
    <w:p w14:paraId="42B4843F" w14:textId="6C389397" w:rsidR="003E3266" w:rsidRPr="00BA6D85" w:rsidRDefault="00000000" w:rsidP="00BA6D85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06FA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80"/>
      </w:tblGrid>
      <w:tr w:rsidR="003E3266" w:rsidRPr="00106FA5" w14:paraId="791B841E" w14:textId="77777777" w:rsidTr="00291012">
        <w:trPr>
          <w:trHeight w:val="250"/>
        </w:trPr>
        <w:tc>
          <w:tcPr>
            <w:tcW w:w="4379" w:type="dxa"/>
          </w:tcPr>
          <w:p w14:paraId="2242477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80" w:type="dxa"/>
          </w:tcPr>
          <w:p w14:paraId="63BD881C" w14:textId="2D47580E" w:rsidR="003E3266" w:rsidRPr="00106FA5" w:rsidRDefault="00E76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may</w:t>
            </w:r>
            <w:r w:rsidRPr="00106FA5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3E3266" w:rsidRPr="00106FA5" w14:paraId="2DEC1320" w14:textId="77777777" w:rsidTr="00291012">
        <w:trPr>
          <w:trHeight w:val="250"/>
        </w:trPr>
        <w:tc>
          <w:tcPr>
            <w:tcW w:w="4379" w:type="dxa"/>
          </w:tcPr>
          <w:p w14:paraId="2FA86CF5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80" w:type="dxa"/>
          </w:tcPr>
          <w:p w14:paraId="6B68C8CB" w14:textId="0422D699" w:rsidR="003E3266" w:rsidRPr="00106FA5" w:rsidRDefault="00291012">
            <w:pPr>
              <w:rPr>
                <w:rFonts w:ascii="Times New Roman" w:hAnsi="Times New Roman" w:cs="Times New Roman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LTVIP2025TMID60014</w:t>
            </w:r>
          </w:p>
        </w:tc>
      </w:tr>
      <w:tr w:rsidR="00291012" w:rsidRPr="00106FA5" w14:paraId="5C61051D" w14:textId="77777777" w:rsidTr="00291012">
        <w:trPr>
          <w:trHeight w:val="547"/>
        </w:trPr>
        <w:tc>
          <w:tcPr>
            <w:tcW w:w="4379" w:type="dxa"/>
          </w:tcPr>
          <w:p w14:paraId="54A6845F" w14:textId="77777777" w:rsidR="00291012" w:rsidRPr="00106FA5" w:rsidRDefault="00291012" w:rsidP="00291012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80" w:type="dxa"/>
          </w:tcPr>
          <w:p w14:paraId="133110DF" w14:textId="118DB081" w:rsidR="00291012" w:rsidRPr="00106FA5" w:rsidRDefault="00291012" w:rsidP="00291012">
            <w:pPr>
              <w:rPr>
                <w:rFonts w:ascii="Times New Roman" w:hAnsi="Times New Roman" w:cs="Times New Roman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291012" w:rsidRPr="00106FA5" w14:paraId="2F712947" w14:textId="77777777" w:rsidTr="00291012">
        <w:trPr>
          <w:trHeight w:val="250"/>
        </w:trPr>
        <w:tc>
          <w:tcPr>
            <w:tcW w:w="4379" w:type="dxa"/>
          </w:tcPr>
          <w:p w14:paraId="110E1C07" w14:textId="77777777" w:rsidR="00291012" w:rsidRPr="00106FA5" w:rsidRDefault="00291012" w:rsidP="00291012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80" w:type="dxa"/>
          </w:tcPr>
          <w:p w14:paraId="655600FF" w14:textId="77777777" w:rsidR="00291012" w:rsidRPr="00106FA5" w:rsidRDefault="00291012" w:rsidP="00291012">
            <w:pPr>
              <w:rPr>
                <w:rFonts w:ascii="Times New Roman" w:hAnsi="Times New Roman" w:cs="Times New Roman"/>
              </w:rPr>
            </w:pPr>
          </w:p>
        </w:tc>
      </w:tr>
    </w:tbl>
    <w:p w14:paraId="287B911A" w14:textId="77777777" w:rsidR="003E3266" w:rsidRPr="00106FA5" w:rsidRDefault="00000000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06FA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 Performance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044"/>
        <w:gridCol w:w="1543"/>
        <w:gridCol w:w="5588"/>
      </w:tblGrid>
      <w:tr w:rsidR="003E3266" w:rsidRPr="00106FA5" w14:paraId="2A94303C" w14:textId="77777777">
        <w:tc>
          <w:tcPr>
            <w:tcW w:w="2160" w:type="dxa"/>
          </w:tcPr>
          <w:p w14:paraId="277A4F70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06FA5">
              <w:rPr>
                <w:rFonts w:ascii="Times New Roman" w:hAnsi="Times New Roman" w:cs="Times New Roman"/>
              </w:rPr>
              <w:t>S.No</w:t>
            </w:r>
            <w:proofErr w:type="spellEnd"/>
            <w:r w:rsidRPr="00106F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1A464FFC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60" w:type="dxa"/>
          </w:tcPr>
          <w:p w14:paraId="1677374A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160" w:type="dxa"/>
          </w:tcPr>
          <w:p w14:paraId="7690C2F5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Screenshot</w:t>
            </w:r>
          </w:p>
        </w:tc>
      </w:tr>
      <w:tr w:rsidR="003E3266" w:rsidRPr="00106FA5" w14:paraId="63C6B806" w14:textId="77777777">
        <w:tc>
          <w:tcPr>
            <w:tcW w:w="2160" w:type="dxa"/>
          </w:tcPr>
          <w:p w14:paraId="120B31C3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0" w:type="dxa"/>
          </w:tcPr>
          <w:p w14:paraId="5280AFA6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2160" w:type="dxa"/>
          </w:tcPr>
          <w:p w14:paraId="2DDF5AC8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Layers: Input → Dense(64 relu) → Dense(32 relu) → Output(Softmax 5 classes)</w:t>
            </w:r>
          </w:p>
        </w:tc>
        <w:tc>
          <w:tcPr>
            <w:tcW w:w="2160" w:type="dxa"/>
          </w:tcPr>
          <w:p w14:paraId="781F3BDA" w14:textId="3AF683D1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12AA62" wp14:editId="4C0D4F2B">
                  <wp:extent cx="3672840" cy="1836420"/>
                  <wp:effectExtent l="0" t="0" r="3810" b="0"/>
                  <wp:docPr id="10792408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A7E93" w14:textId="1FD18BA7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  <w:tr w:rsidR="003E3266" w:rsidRPr="00106FA5" w14:paraId="6955B3D0" w14:textId="77777777">
        <w:tc>
          <w:tcPr>
            <w:tcW w:w="2160" w:type="dxa"/>
          </w:tcPr>
          <w:p w14:paraId="598EAA4D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0" w:type="dxa"/>
          </w:tcPr>
          <w:p w14:paraId="512829E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0CDD8720" w14:textId="358FA383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Training Accuracy: 96.2%</w:t>
            </w:r>
            <w:r w:rsidRPr="00106FA5">
              <w:rPr>
                <w:rFonts w:ascii="Times New Roman" w:hAnsi="Times New Roman" w:cs="Times New Roman"/>
              </w:rPr>
              <w:br/>
              <w:t>Validation Accuracy: 94.7%</w:t>
            </w:r>
          </w:p>
        </w:tc>
        <w:tc>
          <w:tcPr>
            <w:tcW w:w="2160" w:type="dxa"/>
          </w:tcPr>
          <w:p w14:paraId="44960672" w14:textId="08B09B5C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</w:p>
          <w:p w14:paraId="29958D2D" w14:textId="18A41907" w:rsidR="003E3266" w:rsidRPr="00106FA5" w:rsidRDefault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60F1F0" wp14:editId="5F0ACC1B">
                  <wp:extent cx="3280410" cy="2186940"/>
                  <wp:effectExtent l="0" t="0" r="0" b="3810"/>
                  <wp:docPr id="6087518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66" w:rsidRPr="00106FA5" w14:paraId="69776B1D" w14:textId="77777777">
        <w:tc>
          <w:tcPr>
            <w:tcW w:w="2160" w:type="dxa"/>
          </w:tcPr>
          <w:p w14:paraId="17E022CF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2160" w:type="dxa"/>
          </w:tcPr>
          <w:p w14:paraId="0CA4166D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Fine Tuning Result (if done)</w:t>
            </w:r>
          </w:p>
        </w:tc>
        <w:tc>
          <w:tcPr>
            <w:tcW w:w="2160" w:type="dxa"/>
          </w:tcPr>
          <w:p w14:paraId="0DFD020E" w14:textId="77777777" w:rsidR="003E3266" w:rsidRPr="00106FA5" w:rsidRDefault="00000000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</w:rPr>
              <w:t>Validation Accuracy after fine-tuning: 96.1%</w:t>
            </w:r>
          </w:p>
        </w:tc>
        <w:tc>
          <w:tcPr>
            <w:tcW w:w="2160" w:type="dxa"/>
          </w:tcPr>
          <w:p w14:paraId="642631FD" w14:textId="27E13A9A" w:rsidR="00106FA5" w:rsidRPr="00106FA5" w:rsidRDefault="00106FA5" w:rsidP="00106FA5">
            <w:pPr>
              <w:rPr>
                <w:rFonts w:ascii="Times New Roman" w:hAnsi="Times New Roman" w:cs="Times New Roman"/>
              </w:rPr>
            </w:pPr>
            <w:r w:rsidRPr="00106FA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6A46AE" wp14:editId="03F47033">
                  <wp:extent cx="3230880" cy="2153920"/>
                  <wp:effectExtent l="0" t="0" r="7620" b="0"/>
                  <wp:docPr id="50901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215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49E3D" w14:textId="41718859" w:rsidR="003E3266" w:rsidRPr="00106FA5" w:rsidRDefault="003E3266">
            <w:pPr>
              <w:rPr>
                <w:rFonts w:ascii="Times New Roman" w:hAnsi="Times New Roman" w:cs="Times New Roman"/>
              </w:rPr>
            </w:pPr>
          </w:p>
        </w:tc>
      </w:tr>
    </w:tbl>
    <w:p w14:paraId="25553963" w14:textId="4B0F1BFC" w:rsidR="00BA6D85" w:rsidRPr="00106FA5" w:rsidRDefault="00000000" w:rsidP="00BA6D85">
      <w:pPr>
        <w:rPr>
          <w:rFonts w:ascii="Times New Roman" w:hAnsi="Times New Roman" w:cs="Times New Roman"/>
        </w:rPr>
      </w:pPr>
      <w:r w:rsidRPr="00106FA5">
        <w:rPr>
          <w:rFonts w:ascii="Times New Roman" w:hAnsi="Times New Roman" w:cs="Times New Roman"/>
        </w:rPr>
        <w:br/>
      </w:r>
    </w:p>
    <w:p w14:paraId="39B8DEC1" w14:textId="07E4D0E6" w:rsidR="003E3266" w:rsidRPr="00106FA5" w:rsidRDefault="003E3266">
      <w:pPr>
        <w:rPr>
          <w:rFonts w:ascii="Times New Roman" w:hAnsi="Times New Roman" w:cs="Times New Roman"/>
        </w:rPr>
      </w:pPr>
    </w:p>
    <w:sectPr w:rsidR="003E3266" w:rsidRPr="00106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150173">
    <w:abstractNumId w:val="8"/>
  </w:num>
  <w:num w:numId="2" w16cid:durableId="698239506">
    <w:abstractNumId w:val="6"/>
  </w:num>
  <w:num w:numId="3" w16cid:durableId="1979869810">
    <w:abstractNumId w:val="5"/>
  </w:num>
  <w:num w:numId="4" w16cid:durableId="28534857">
    <w:abstractNumId w:val="4"/>
  </w:num>
  <w:num w:numId="5" w16cid:durableId="1738281744">
    <w:abstractNumId w:val="7"/>
  </w:num>
  <w:num w:numId="6" w16cid:durableId="1405682968">
    <w:abstractNumId w:val="3"/>
  </w:num>
  <w:num w:numId="7" w16cid:durableId="458377805">
    <w:abstractNumId w:val="2"/>
  </w:num>
  <w:num w:numId="8" w16cid:durableId="2054764992">
    <w:abstractNumId w:val="1"/>
  </w:num>
  <w:num w:numId="9" w16cid:durableId="17060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FA5"/>
    <w:rsid w:val="0015074B"/>
    <w:rsid w:val="00291012"/>
    <w:rsid w:val="0029639D"/>
    <w:rsid w:val="00326F90"/>
    <w:rsid w:val="003E3266"/>
    <w:rsid w:val="005A1AE6"/>
    <w:rsid w:val="008C29B4"/>
    <w:rsid w:val="00A0414B"/>
    <w:rsid w:val="00AA1D8D"/>
    <w:rsid w:val="00B123AC"/>
    <w:rsid w:val="00B47730"/>
    <w:rsid w:val="00BA6D85"/>
    <w:rsid w:val="00CB0664"/>
    <w:rsid w:val="00DD12F3"/>
    <w:rsid w:val="00E763DB"/>
    <w:rsid w:val="00F67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9EF38"/>
  <w14:defaultImageDpi w14:val="300"/>
  <w15:docId w15:val="{0806F34A-45CD-4324-9DB7-7654D956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mitta</cp:lastModifiedBy>
  <cp:revision>7</cp:revision>
  <dcterms:created xsi:type="dcterms:W3CDTF">2013-12-23T23:15:00Z</dcterms:created>
  <dcterms:modified xsi:type="dcterms:W3CDTF">2025-06-28T17:32:00Z</dcterms:modified>
  <cp:category/>
</cp:coreProperties>
</file>