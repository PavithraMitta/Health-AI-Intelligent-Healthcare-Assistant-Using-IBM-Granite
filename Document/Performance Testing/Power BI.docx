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576B8" w14:textId="77777777" w:rsidR="00413C04" w:rsidRPr="00965B2A" w:rsidRDefault="00413C04" w:rsidP="00F967B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B2A">
        <w:rPr>
          <w:rFonts w:ascii="Times New Roman" w:hAnsi="Times New Roman" w:cs="Times New Roman"/>
          <w:b/>
          <w:bCs/>
          <w:sz w:val="24"/>
          <w:szCs w:val="24"/>
        </w:rPr>
        <w:t>Project Development Phase</w:t>
      </w:r>
    </w:p>
    <w:p w14:paraId="2962660F" w14:textId="4F2E3B33" w:rsidR="00413C04" w:rsidRPr="00965B2A" w:rsidRDefault="00413C04" w:rsidP="00F967B8">
      <w:pPr>
        <w:jc w:val="center"/>
        <w:rPr>
          <w:rFonts w:ascii="Times New Roman" w:hAnsi="Times New Roman" w:cs="Times New Roman"/>
          <w:sz w:val="24"/>
          <w:szCs w:val="24"/>
        </w:rPr>
      </w:pPr>
      <w:r w:rsidRPr="00965B2A">
        <w:rPr>
          <w:rFonts w:ascii="Times New Roman" w:hAnsi="Times New Roman" w:cs="Times New Roman"/>
          <w:b/>
          <w:bCs/>
          <w:sz w:val="24"/>
          <w:szCs w:val="24"/>
        </w:rPr>
        <w:t>Model Performance Test</w:t>
      </w:r>
    </w:p>
    <w:tbl>
      <w:tblPr>
        <w:tblW w:w="90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808"/>
      </w:tblGrid>
      <w:tr w:rsidR="00965B2A" w:rsidRPr="00965B2A" w14:paraId="7AD79ACF" w14:textId="77777777" w:rsidTr="00413C04">
        <w:trPr>
          <w:trHeight w:val="6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4F5F5" w14:textId="77777777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C9331" w14:textId="7E711A9A" w:rsidR="00413C04" w:rsidRPr="00965B2A" w:rsidRDefault="00965B2A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13C04" w:rsidRPr="00965B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3C04" w:rsidRPr="00965B2A">
              <w:rPr>
                <w:rFonts w:ascii="Times New Roman" w:hAnsi="Times New Roman" w:cs="Times New Roman"/>
                <w:sz w:val="24"/>
                <w:szCs w:val="24"/>
              </w:rPr>
              <w:t>June 2025</w:t>
            </w:r>
          </w:p>
        </w:tc>
      </w:tr>
      <w:tr w:rsidR="00965B2A" w:rsidRPr="00965B2A" w14:paraId="0A774C8F" w14:textId="77777777" w:rsidTr="00413C04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AF980" w14:textId="77777777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2788C" w14:textId="5E7E9092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LTVIP2025TMID60014</w:t>
            </w:r>
          </w:p>
        </w:tc>
      </w:tr>
      <w:tr w:rsidR="00965B2A" w:rsidRPr="00965B2A" w14:paraId="4C14CC1C" w14:textId="77777777" w:rsidTr="00413C0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0B82F" w14:textId="77777777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69954" w14:textId="6DECA2D1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Health ai: intelligent healthcare assistant using </w:t>
            </w:r>
            <w:proofErr w:type="spellStart"/>
            <w:r w:rsidRPr="00965B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ibm</w:t>
            </w:r>
            <w:proofErr w:type="spellEnd"/>
            <w:r w:rsidRPr="00965B2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granite</w:t>
            </w:r>
          </w:p>
        </w:tc>
      </w:tr>
      <w:tr w:rsidR="00965B2A" w:rsidRPr="00965B2A" w14:paraId="15071378" w14:textId="77777777" w:rsidTr="00413C04">
        <w:trPr>
          <w:trHeight w:val="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72889" w14:textId="77777777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AEBDB" w14:textId="77777777" w:rsidR="00413C04" w:rsidRPr="00965B2A" w:rsidRDefault="00413C04" w:rsidP="00413C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440FE" w14:textId="5A0A5D3B" w:rsidR="00413C04" w:rsidRPr="00965B2A" w:rsidRDefault="00413C04" w:rsidP="00413C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E570C6" w14:textId="0BB99C77" w:rsidR="000C44E7" w:rsidRPr="00965B2A" w:rsidRDefault="00000000" w:rsidP="00413C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5B2A">
        <w:rPr>
          <w:rFonts w:ascii="Times New Roman" w:hAnsi="Times New Roman" w:cs="Times New Roman"/>
          <w:b/>
          <w:bCs/>
          <w:sz w:val="24"/>
          <w:szCs w:val="24"/>
        </w:rPr>
        <w:t>Model Performance Testing:</w:t>
      </w:r>
    </w:p>
    <w:p w14:paraId="202449ED" w14:textId="3BA1F8D5" w:rsidR="000C44E7" w:rsidRPr="00965B2A" w:rsidRDefault="00000000">
      <w:pPr>
        <w:rPr>
          <w:rFonts w:ascii="Times New Roman" w:hAnsi="Times New Roman" w:cs="Times New Roman"/>
          <w:sz w:val="24"/>
          <w:szCs w:val="24"/>
        </w:rPr>
      </w:pPr>
      <w:r w:rsidRPr="00965B2A">
        <w:rPr>
          <w:rFonts w:ascii="Times New Roman" w:hAnsi="Times New Roman" w:cs="Times New Roman"/>
          <w:sz w:val="24"/>
          <w:szCs w:val="24"/>
        </w:rPr>
        <w:t>Here is the completed table with our test details.</w:t>
      </w:r>
    </w:p>
    <w:tbl>
      <w:tblPr>
        <w:tblStyle w:val="LightList-Accent1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65B2A" w:rsidRPr="00965B2A" w14:paraId="79A8C5C9" w14:textId="77777777" w:rsidTr="005A7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B34D574" w14:textId="77777777" w:rsidR="000C44E7" w:rsidRPr="00965B2A" w:rsidRDefault="00000000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965B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S.No</w:t>
            </w:r>
            <w:proofErr w:type="spellEnd"/>
            <w:r w:rsidRPr="00965B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4ED7A24" w14:textId="77777777" w:rsidR="000C44E7" w:rsidRPr="00965B2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Parameter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57376FE" w14:textId="77777777" w:rsidR="000C44E7" w:rsidRPr="00965B2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Screenshot / Values</w:t>
            </w:r>
          </w:p>
        </w:tc>
      </w:tr>
      <w:tr w:rsidR="00965B2A" w:rsidRPr="00965B2A" w14:paraId="468FAEFA" w14:textId="77777777" w:rsidTr="000C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B637" w14:textId="77777777" w:rsidR="000C44E7" w:rsidRPr="00965B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421B" w14:textId="77777777" w:rsidR="000C44E7" w:rsidRPr="00965B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Data Rendered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BF5C0" w14:textId="77777777" w:rsidR="000C44E7" w:rsidRPr="00965B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We uploaded 1000 patient records with columns like Age, Gender, Symptoms, Diagnoses, and Lab Results.</w:t>
            </w:r>
          </w:p>
        </w:tc>
      </w:tr>
      <w:tr w:rsidR="00965B2A" w:rsidRPr="00965B2A" w14:paraId="07810207" w14:textId="77777777" w:rsidTr="000C4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79C6" w14:textId="77777777" w:rsidR="000C44E7" w:rsidRPr="00965B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6950" w14:textId="77777777" w:rsidR="000C44E7" w:rsidRPr="00965B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E75F" w14:textId="77777777" w:rsidR="000C44E7" w:rsidRPr="00965B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We handled missing values by replacing them with averages, changed text to numbers for categories, and removed outliers using IQR method.</w:t>
            </w:r>
          </w:p>
        </w:tc>
      </w:tr>
      <w:tr w:rsidR="00965B2A" w:rsidRPr="00965B2A" w14:paraId="2C1EF13D" w14:textId="77777777" w:rsidTr="000C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8A33" w14:textId="77777777" w:rsidR="000C44E7" w:rsidRPr="00965B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C78E" w14:textId="77777777" w:rsidR="000C44E7" w:rsidRPr="00965B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Utilization of Data Filters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D6455" w14:textId="77777777" w:rsidR="000C44E7" w:rsidRPr="00965B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We used filters on Age, Gender, and Disease Type to check patterns easily.</w:t>
            </w:r>
          </w:p>
        </w:tc>
      </w:tr>
      <w:tr w:rsidR="00965B2A" w:rsidRPr="00965B2A" w14:paraId="49AB2818" w14:textId="77777777" w:rsidTr="000C4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97B44" w14:textId="77777777" w:rsidR="000C44E7" w:rsidRPr="00965B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ABD4" w14:textId="77777777" w:rsidR="000C44E7" w:rsidRPr="00965B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DAX Queries Used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D2D7" w14:textId="77777777" w:rsidR="000C44E7" w:rsidRPr="00965B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We used these DAX queries:</w:t>
            </w:r>
            <w:r w:rsidRPr="00965B2A">
              <w:rPr>
                <w:rFonts w:ascii="Times New Roman" w:hAnsi="Times New Roman" w:cs="Times New Roman"/>
                <w:sz w:val="24"/>
                <w:szCs w:val="24"/>
              </w:rPr>
              <w:br/>
              <w:t>- TotalPatients = COUNT(PatientID)</w:t>
            </w:r>
            <w:r w:rsidRPr="00965B2A">
              <w:rPr>
                <w:rFonts w:ascii="Times New Roman" w:hAnsi="Times New Roman" w:cs="Times New Roman"/>
                <w:sz w:val="24"/>
                <w:szCs w:val="24"/>
              </w:rPr>
              <w:br/>
              <w:t>- AvgAge = AVERAGE(PatientAge)</w:t>
            </w:r>
            <w:r w:rsidRPr="00965B2A">
              <w:rPr>
                <w:rFonts w:ascii="Times New Roman" w:hAnsi="Times New Roman" w:cs="Times New Roman"/>
                <w:sz w:val="24"/>
                <w:szCs w:val="24"/>
              </w:rPr>
              <w:br/>
              <w:t>- DiseaseCount with FILTER().</w:t>
            </w:r>
          </w:p>
        </w:tc>
      </w:tr>
      <w:tr w:rsidR="00965B2A" w:rsidRPr="00965B2A" w14:paraId="73B291EC" w14:textId="77777777" w:rsidTr="000C44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FE14" w14:textId="77777777" w:rsidR="000C44E7" w:rsidRPr="00965B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92B8A" w14:textId="77777777" w:rsidR="000C44E7" w:rsidRPr="00965B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Dashboard Design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4B03" w14:textId="77777777" w:rsidR="000C44E7" w:rsidRPr="00965B2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 xml:space="preserve">We created 6 charts: pie chart for disease split, bar chart for symptom frequency, line chart for patient visits trend, </w:t>
            </w:r>
            <w:r w:rsidRPr="00965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heatmap for symptom connections, gauge chart for prediction confidence, and a table for details.</w:t>
            </w:r>
          </w:p>
        </w:tc>
      </w:tr>
      <w:tr w:rsidR="00965B2A" w:rsidRPr="00965B2A" w14:paraId="1EF56F4F" w14:textId="77777777" w:rsidTr="000C44E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F0CA" w14:textId="77777777" w:rsidR="000C44E7" w:rsidRPr="00965B2A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3826" w14:textId="77777777" w:rsidR="000C44E7" w:rsidRPr="00965B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Report Design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737" w14:textId="77777777" w:rsidR="000C44E7" w:rsidRPr="00965B2A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5B2A">
              <w:rPr>
                <w:rFonts w:ascii="Times New Roman" w:hAnsi="Times New Roman" w:cs="Times New Roman"/>
                <w:sz w:val="24"/>
                <w:szCs w:val="24"/>
              </w:rPr>
              <w:t>We added 4 visuals in the report: summary of the project, key numbers, AI predictions, and suggestions for next steps.</w:t>
            </w:r>
          </w:p>
        </w:tc>
      </w:tr>
    </w:tbl>
    <w:p w14:paraId="48BBDCC3" w14:textId="77777777" w:rsidR="00130F2C" w:rsidRPr="00965B2A" w:rsidRDefault="00130F2C">
      <w:pPr>
        <w:rPr>
          <w:rFonts w:ascii="Times New Roman" w:hAnsi="Times New Roman" w:cs="Times New Roman"/>
          <w:sz w:val="24"/>
          <w:szCs w:val="24"/>
        </w:rPr>
      </w:pPr>
    </w:p>
    <w:sectPr w:rsidR="00130F2C" w:rsidRPr="00965B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8151025">
    <w:abstractNumId w:val="8"/>
  </w:num>
  <w:num w:numId="2" w16cid:durableId="1779108112">
    <w:abstractNumId w:val="6"/>
  </w:num>
  <w:num w:numId="3" w16cid:durableId="42675831">
    <w:abstractNumId w:val="5"/>
  </w:num>
  <w:num w:numId="4" w16cid:durableId="624582480">
    <w:abstractNumId w:val="4"/>
  </w:num>
  <w:num w:numId="5" w16cid:durableId="1556038499">
    <w:abstractNumId w:val="7"/>
  </w:num>
  <w:num w:numId="6" w16cid:durableId="1758017563">
    <w:abstractNumId w:val="3"/>
  </w:num>
  <w:num w:numId="7" w16cid:durableId="331027565">
    <w:abstractNumId w:val="2"/>
  </w:num>
  <w:num w:numId="8" w16cid:durableId="1824153195">
    <w:abstractNumId w:val="1"/>
  </w:num>
  <w:num w:numId="9" w16cid:durableId="343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4E7"/>
    <w:rsid w:val="001012E4"/>
    <w:rsid w:val="00130F2C"/>
    <w:rsid w:val="0015074B"/>
    <w:rsid w:val="0029639D"/>
    <w:rsid w:val="00326F90"/>
    <w:rsid w:val="00413C04"/>
    <w:rsid w:val="005A7AC1"/>
    <w:rsid w:val="007C4067"/>
    <w:rsid w:val="00965B2A"/>
    <w:rsid w:val="00AA1D8D"/>
    <w:rsid w:val="00B123AC"/>
    <w:rsid w:val="00B47730"/>
    <w:rsid w:val="00CB0664"/>
    <w:rsid w:val="00F67CA9"/>
    <w:rsid w:val="00F967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F8FDB"/>
  <w14:defaultImageDpi w14:val="300"/>
  <w15:docId w15:val="{2ADE61EF-A832-4849-9322-B352FE8A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8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pavithra mitta</cp:lastModifiedBy>
  <cp:revision>6</cp:revision>
  <dcterms:created xsi:type="dcterms:W3CDTF">2013-12-23T23:15:00Z</dcterms:created>
  <dcterms:modified xsi:type="dcterms:W3CDTF">2025-06-28T17:29:00Z</dcterms:modified>
  <cp:category/>
</cp:coreProperties>
</file>