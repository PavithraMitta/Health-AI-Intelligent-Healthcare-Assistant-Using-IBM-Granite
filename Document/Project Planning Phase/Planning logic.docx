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E873" w14:textId="0E43FC95" w:rsidR="002E47AE" w:rsidRPr="002E47AE" w:rsidRDefault="002E47AE" w:rsidP="002E47AE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Health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E47AE">
        <w:rPr>
          <w:rFonts w:ascii="Times New Roman" w:hAnsi="Times New Roman" w:cs="Times New Roman"/>
          <w:color w:val="auto"/>
          <w:sz w:val="24"/>
          <w:szCs w:val="24"/>
        </w:rPr>
        <w:t>AI Project – Sprint Plan</w:t>
      </w:r>
      <w:r>
        <w:rPr>
          <w:rFonts w:ascii="Times New Roman" w:hAnsi="Times New Roman" w:cs="Times New Roman"/>
          <w:color w:val="auto"/>
          <w:sz w:val="24"/>
          <w:szCs w:val="24"/>
        </w:rPr>
        <w:t>n</w:t>
      </w:r>
      <w:r w:rsidRPr="002E47AE">
        <w:rPr>
          <w:rFonts w:ascii="Times New Roman" w:hAnsi="Times New Roman" w:cs="Times New Roman"/>
          <w:color w:val="auto"/>
          <w:sz w:val="24"/>
          <w:szCs w:val="24"/>
        </w:rPr>
        <w:t>ing Document</w:t>
      </w:r>
    </w:p>
    <w:p w14:paraId="721F3DD4" w14:textId="77777777" w:rsidR="002E47AE" w:rsidRDefault="002E47AE">
      <w:pPr>
        <w:rPr>
          <w:rFonts w:ascii="Times New Roman" w:hAnsi="Times New Roman" w:cs="Times New Roman"/>
          <w:sz w:val="24"/>
          <w:szCs w:val="24"/>
        </w:rPr>
      </w:pPr>
    </w:p>
    <w:p w14:paraId="70A17AF7" w14:textId="25B703C3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Project Title: Health</w:t>
      </w:r>
      <w:r w:rsidR="002E47AE">
        <w:rPr>
          <w:rFonts w:ascii="Times New Roman" w:hAnsi="Times New Roman" w:cs="Times New Roman"/>
          <w:sz w:val="24"/>
          <w:szCs w:val="24"/>
        </w:rPr>
        <w:t xml:space="preserve"> </w:t>
      </w:r>
      <w:r w:rsidRPr="002E47AE">
        <w:rPr>
          <w:rFonts w:ascii="Times New Roman" w:hAnsi="Times New Roman" w:cs="Times New Roman"/>
          <w:sz w:val="24"/>
          <w:szCs w:val="24"/>
        </w:rPr>
        <w:t>AI – Intelligent Healthcare Assistant</w:t>
      </w:r>
      <w:r w:rsidRPr="002E47AE">
        <w:rPr>
          <w:rFonts w:ascii="Times New Roman" w:hAnsi="Times New Roman" w:cs="Times New Roman"/>
          <w:sz w:val="24"/>
          <w:szCs w:val="24"/>
        </w:rPr>
        <w:br/>
        <w:t xml:space="preserve">Student: </w:t>
      </w:r>
      <w:proofErr w:type="spellStart"/>
      <w:proofErr w:type="gramStart"/>
      <w:r w:rsidR="002E47AE">
        <w:rPr>
          <w:rFonts w:ascii="Times New Roman" w:hAnsi="Times New Roman" w:cs="Times New Roman"/>
          <w:sz w:val="24"/>
          <w:szCs w:val="24"/>
        </w:rPr>
        <w:t>M.</w:t>
      </w:r>
      <w:r w:rsidRPr="002E47AE">
        <w:rPr>
          <w:rFonts w:ascii="Times New Roman" w:hAnsi="Times New Roman" w:cs="Times New Roman"/>
          <w:sz w:val="24"/>
          <w:szCs w:val="24"/>
        </w:rPr>
        <w:t>Pavi</w:t>
      </w:r>
      <w:r w:rsidR="002E47AE">
        <w:rPr>
          <w:rFonts w:ascii="Times New Roman" w:hAnsi="Times New Roman" w:cs="Times New Roman"/>
          <w:sz w:val="24"/>
          <w:szCs w:val="24"/>
        </w:rPr>
        <w:t>thra</w:t>
      </w:r>
      <w:proofErr w:type="spellEnd"/>
      <w:proofErr w:type="gramEnd"/>
      <w:r w:rsidRPr="002E47AE">
        <w:rPr>
          <w:rFonts w:ascii="Times New Roman" w:hAnsi="Times New Roman" w:cs="Times New Roman"/>
          <w:sz w:val="24"/>
          <w:szCs w:val="24"/>
        </w:rPr>
        <w:br/>
        <w:t>Tools Used: IBM Granite, IBM Cloud, Hugging Face, Google Colab, Python</w:t>
      </w:r>
      <w:r w:rsidRPr="002E47AE">
        <w:rPr>
          <w:rFonts w:ascii="Times New Roman" w:hAnsi="Times New Roman" w:cs="Times New Roman"/>
          <w:sz w:val="24"/>
          <w:szCs w:val="24"/>
        </w:rPr>
        <w:br/>
      </w:r>
    </w:p>
    <w:p w14:paraId="7DF7430C" w14:textId="77777777" w:rsidR="00B21633" w:rsidRPr="002E47AE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Key Concepts</w:t>
      </w:r>
    </w:p>
    <w:p w14:paraId="11D4242A" w14:textId="77777777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• Sprint: A fixed period during which the team works to complete a set of tasks.</w:t>
      </w:r>
      <w:r w:rsidRPr="002E47AE">
        <w:rPr>
          <w:rFonts w:ascii="Times New Roman" w:hAnsi="Times New Roman" w:cs="Times New Roman"/>
          <w:sz w:val="24"/>
          <w:szCs w:val="24"/>
        </w:rPr>
        <w:br/>
        <w:t>• Epic: A large project objective broken into smaller tasks (stories) across multiple sprints.</w:t>
      </w:r>
      <w:r w:rsidRPr="002E47AE">
        <w:rPr>
          <w:rFonts w:ascii="Times New Roman" w:hAnsi="Times New Roman" w:cs="Times New Roman"/>
          <w:sz w:val="24"/>
          <w:szCs w:val="24"/>
        </w:rPr>
        <w:br/>
        <w:t>• Story: A smaller, actionable task within an Epic.</w:t>
      </w:r>
      <w:r w:rsidRPr="002E47AE">
        <w:rPr>
          <w:rFonts w:ascii="Times New Roman" w:hAnsi="Times New Roman" w:cs="Times New Roman"/>
          <w:sz w:val="24"/>
          <w:szCs w:val="24"/>
        </w:rPr>
        <w:br/>
        <w:t>• Story Point: A numerical estimate (often Fibonacci numbers) representing the effort for a story.</w:t>
      </w:r>
    </w:p>
    <w:p w14:paraId="127C1C07" w14:textId="77777777" w:rsidR="00B21633" w:rsidRPr="002E47AE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Story Point Effort Scale</w:t>
      </w:r>
    </w:p>
    <w:p w14:paraId="3E4BF7EF" w14:textId="77777777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1 – Very Easy</w:t>
      </w:r>
      <w:r w:rsidRPr="002E47AE">
        <w:rPr>
          <w:rFonts w:ascii="Times New Roman" w:hAnsi="Times New Roman" w:cs="Times New Roman"/>
          <w:sz w:val="24"/>
          <w:szCs w:val="24"/>
        </w:rPr>
        <w:br/>
        <w:t>2 – Easy</w:t>
      </w:r>
      <w:r w:rsidRPr="002E47AE">
        <w:rPr>
          <w:rFonts w:ascii="Times New Roman" w:hAnsi="Times New Roman" w:cs="Times New Roman"/>
          <w:sz w:val="24"/>
          <w:szCs w:val="24"/>
        </w:rPr>
        <w:br/>
        <w:t>3 – Moderate</w:t>
      </w:r>
      <w:r w:rsidRPr="002E47AE">
        <w:rPr>
          <w:rFonts w:ascii="Times New Roman" w:hAnsi="Times New Roman" w:cs="Times New Roman"/>
          <w:sz w:val="24"/>
          <w:szCs w:val="24"/>
        </w:rPr>
        <w:br/>
        <w:t>5 – Difficult</w:t>
      </w:r>
    </w:p>
    <w:p w14:paraId="037358EE" w14:textId="77777777" w:rsidR="00B21633" w:rsidRPr="002E47AE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Sprint 1 (5 Days): Data Preparation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47AE" w:rsidRPr="002E47AE" w14:paraId="72E58FA0" w14:textId="77777777">
        <w:tc>
          <w:tcPr>
            <w:tcW w:w="2880" w:type="dxa"/>
          </w:tcPr>
          <w:p w14:paraId="7B275269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Task Category</w:t>
            </w:r>
          </w:p>
        </w:tc>
        <w:tc>
          <w:tcPr>
            <w:tcW w:w="2880" w:type="dxa"/>
          </w:tcPr>
          <w:p w14:paraId="2E918FF0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880" w:type="dxa"/>
          </w:tcPr>
          <w:p w14:paraId="214BC587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</w:tr>
      <w:tr w:rsidR="002E47AE" w:rsidRPr="002E47AE" w14:paraId="6E7E175F" w14:textId="77777777">
        <w:tc>
          <w:tcPr>
            <w:tcW w:w="2880" w:type="dxa"/>
          </w:tcPr>
          <w:p w14:paraId="6BC3E72E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880" w:type="dxa"/>
          </w:tcPr>
          <w:p w14:paraId="5588CBDE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Collect health-related data</w:t>
            </w:r>
          </w:p>
        </w:tc>
        <w:tc>
          <w:tcPr>
            <w:tcW w:w="2880" w:type="dxa"/>
          </w:tcPr>
          <w:p w14:paraId="7C01DCBC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47AE" w:rsidRPr="002E47AE" w14:paraId="6BFE7A6C" w14:textId="77777777">
        <w:tc>
          <w:tcPr>
            <w:tcW w:w="2880" w:type="dxa"/>
          </w:tcPr>
          <w:p w14:paraId="76539A1C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880" w:type="dxa"/>
          </w:tcPr>
          <w:p w14:paraId="004C1518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Load data into Colab/Notebook</w:t>
            </w:r>
          </w:p>
        </w:tc>
        <w:tc>
          <w:tcPr>
            <w:tcW w:w="2880" w:type="dxa"/>
          </w:tcPr>
          <w:p w14:paraId="01D1E302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47AE" w:rsidRPr="002E47AE" w14:paraId="4821C5B6" w14:textId="77777777">
        <w:tc>
          <w:tcPr>
            <w:tcW w:w="2880" w:type="dxa"/>
          </w:tcPr>
          <w:p w14:paraId="1CAB8061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</w:tcPr>
          <w:p w14:paraId="7A68C64D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Handle missing values</w:t>
            </w:r>
          </w:p>
        </w:tc>
        <w:tc>
          <w:tcPr>
            <w:tcW w:w="2880" w:type="dxa"/>
          </w:tcPr>
          <w:p w14:paraId="208C799A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47AE" w:rsidRPr="002E47AE" w14:paraId="3016E8A0" w14:textId="77777777">
        <w:tc>
          <w:tcPr>
            <w:tcW w:w="2880" w:type="dxa"/>
          </w:tcPr>
          <w:p w14:paraId="52AABCDE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</w:tcPr>
          <w:p w14:paraId="7B1C841C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Encode categorical features</w:t>
            </w:r>
          </w:p>
        </w:tc>
        <w:tc>
          <w:tcPr>
            <w:tcW w:w="2880" w:type="dxa"/>
          </w:tcPr>
          <w:p w14:paraId="100522DB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9E71D62" w14:textId="77777777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Total Story Points Sprint 1: 8</w:t>
      </w:r>
    </w:p>
    <w:p w14:paraId="325F41F2" w14:textId="77777777" w:rsidR="00B21633" w:rsidRPr="002E47AE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Sprint 2 (5 Days): Model Development &amp; Deployment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47AE" w:rsidRPr="002E47AE" w14:paraId="0C9F841A" w14:textId="77777777">
        <w:tc>
          <w:tcPr>
            <w:tcW w:w="2880" w:type="dxa"/>
          </w:tcPr>
          <w:p w14:paraId="0B71B8CF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Task Category</w:t>
            </w:r>
          </w:p>
        </w:tc>
        <w:tc>
          <w:tcPr>
            <w:tcW w:w="2880" w:type="dxa"/>
          </w:tcPr>
          <w:p w14:paraId="24CB9326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880" w:type="dxa"/>
          </w:tcPr>
          <w:p w14:paraId="30D8EA41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</w:tr>
      <w:tr w:rsidR="002E47AE" w:rsidRPr="002E47AE" w14:paraId="0CCE7E3E" w14:textId="77777777">
        <w:tc>
          <w:tcPr>
            <w:tcW w:w="2880" w:type="dxa"/>
          </w:tcPr>
          <w:p w14:paraId="5E9B8DAB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2880" w:type="dxa"/>
          </w:tcPr>
          <w:p w14:paraId="1096CA1E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 xml:space="preserve">Build disease prediction </w:t>
            </w:r>
            <w:r w:rsidRPr="002E47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880" w:type="dxa"/>
          </w:tcPr>
          <w:p w14:paraId="03D49115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2E47AE" w:rsidRPr="002E47AE" w14:paraId="4DCC51FF" w14:textId="77777777">
        <w:tc>
          <w:tcPr>
            <w:tcW w:w="2880" w:type="dxa"/>
          </w:tcPr>
          <w:p w14:paraId="68CDB90F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2880" w:type="dxa"/>
          </w:tcPr>
          <w:p w14:paraId="3741588E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Test &amp; validate the model</w:t>
            </w:r>
          </w:p>
        </w:tc>
        <w:tc>
          <w:tcPr>
            <w:tcW w:w="2880" w:type="dxa"/>
          </w:tcPr>
          <w:p w14:paraId="60EF0CD6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47AE" w:rsidRPr="002E47AE" w14:paraId="235CA2B6" w14:textId="77777777">
        <w:tc>
          <w:tcPr>
            <w:tcW w:w="2880" w:type="dxa"/>
          </w:tcPr>
          <w:p w14:paraId="32727ED3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2880" w:type="dxa"/>
          </w:tcPr>
          <w:p w14:paraId="6D7840A9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Develop HTML frontend for chatbot</w:t>
            </w:r>
          </w:p>
        </w:tc>
        <w:tc>
          <w:tcPr>
            <w:tcW w:w="2880" w:type="dxa"/>
          </w:tcPr>
          <w:p w14:paraId="395595B2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47AE" w:rsidRPr="002E47AE" w14:paraId="66C81E65" w14:textId="77777777">
        <w:tc>
          <w:tcPr>
            <w:tcW w:w="2880" w:type="dxa"/>
          </w:tcPr>
          <w:p w14:paraId="33DAD9D0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2880" w:type="dxa"/>
          </w:tcPr>
          <w:p w14:paraId="6DE2D527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Deploy using Flask on IBM Cloud</w:t>
            </w:r>
          </w:p>
        </w:tc>
        <w:tc>
          <w:tcPr>
            <w:tcW w:w="2880" w:type="dxa"/>
          </w:tcPr>
          <w:p w14:paraId="32183C25" w14:textId="77777777" w:rsidR="00B21633" w:rsidRPr="002E47A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7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643096C" w14:textId="77777777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Total Story Points Sprint 2: 16</w:t>
      </w:r>
    </w:p>
    <w:p w14:paraId="74CD29F4" w14:textId="77777777" w:rsidR="00B21633" w:rsidRPr="002E47AE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E47AE">
        <w:rPr>
          <w:rFonts w:ascii="Times New Roman" w:hAnsi="Times New Roman" w:cs="Times New Roman"/>
          <w:color w:val="auto"/>
          <w:sz w:val="24"/>
          <w:szCs w:val="24"/>
        </w:rPr>
        <w:t>Velocity Calculation</w:t>
      </w:r>
    </w:p>
    <w:p w14:paraId="7DCF7EE8" w14:textId="77777777" w:rsidR="00B21633" w:rsidRPr="002E47AE" w:rsidRDefault="00000000">
      <w:p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Total Story Points = 8 (Sprint 1) + 16 (Sprint 2) = 24</w:t>
      </w:r>
      <w:r w:rsidRPr="002E47AE">
        <w:rPr>
          <w:rFonts w:ascii="Times New Roman" w:hAnsi="Times New Roman" w:cs="Times New Roman"/>
          <w:sz w:val="24"/>
          <w:szCs w:val="24"/>
        </w:rPr>
        <w:br/>
        <w:t>Number of Sprints = 2</w:t>
      </w:r>
      <w:r w:rsidRPr="002E47AE">
        <w:rPr>
          <w:rFonts w:ascii="Times New Roman" w:hAnsi="Times New Roman" w:cs="Times New Roman"/>
          <w:sz w:val="24"/>
          <w:szCs w:val="24"/>
        </w:rPr>
        <w:br/>
        <w:t>Velocity = Total Story Points / Number of Sprints = 24 / 2 = 12 Story Points per Sprint</w:t>
      </w:r>
      <w:r w:rsidRPr="002E47AE">
        <w:rPr>
          <w:rFonts w:ascii="Times New Roman" w:hAnsi="Times New Roman" w:cs="Times New Roman"/>
          <w:sz w:val="24"/>
          <w:szCs w:val="24"/>
        </w:rPr>
        <w:br/>
      </w:r>
      <w:r w:rsidRPr="002E47AE">
        <w:rPr>
          <w:rFonts w:ascii="Times New Roman" w:hAnsi="Times New Roman" w:cs="Times New Roman"/>
          <w:sz w:val="24"/>
          <w:szCs w:val="24"/>
        </w:rPr>
        <w:br/>
        <w:t>Your team’s velocity is 12 Story Points per Sprint.</w:t>
      </w:r>
    </w:p>
    <w:sectPr w:rsidR="00B21633" w:rsidRPr="002E47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42117">
    <w:abstractNumId w:val="8"/>
  </w:num>
  <w:num w:numId="2" w16cid:durableId="596137717">
    <w:abstractNumId w:val="6"/>
  </w:num>
  <w:num w:numId="3" w16cid:durableId="782962009">
    <w:abstractNumId w:val="5"/>
  </w:num>
  <w:num w:numId="4" w16cid:durableId="1637494233">
    <w:abstractNumId w:val="4"/>
  </w:num>
  <w:num w:numId="5" w16cid:durableId="755781214">
    <w:abstractNumId w:val="7"/>
  </w:num>
  <w:num w:numId="6" w16cid:durableId="148331299">
    <w:abstractNumId w:val="3"/>
  </w:num>
  <w:num w:numId="7" w16cid:durableId="1058284381">
    <w:abstractNumId w:val="2"/>
  </w:num>
  <w:num w:numId="8" w16cid:durableId="1370570272">
    <w:abstractNumId w:val="1"/>
  </w:num>
  <w:num w:numId="9" w16cid:durableId="199552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AE"/>
    <w:rsid w:val="00326F90"/>
    <w:rsid w:val="00AA1D8D"/>
    <w:rsid w:val="00B21633"/>
    <w:rsid w:val="00B47730"/>
    <w:rsid w:val="00CB0664"/>
    <w:rsid w:val="00F67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9A195"/>
  <w14:defaultImageDpi w14:val="300"/>
  <w15:docId w15:val="{52DC9648-FEBB-46F3-91D9-95C7AFF5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mitta</cp:lastModifiedBy>
  <cp:revision>2</cp:revision>
  <dcterms:created xsi:type="dcterms:W3CDTF">2013-12-23T23:15:00Z</dcterms:created>
  <dcterms:modified xsi:type="dcterms:W3CDTF">2025-06-28T16:53:00Z</dcterms:modified>
  <cp:category/>
</cp:coreProperties>
</file>